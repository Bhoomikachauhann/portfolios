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rFonts w:ascii="Arial Black" w:hAnsi="Arial Black" w:eastAsia="Arial Black" w:cs="Arial Black"/>
          <w:sz w:val="48"/>
          <w:szCs w:val="48"/>
        </w:rPr>
      </w:pPr>
      <w:r>
        <w:rPr>
          <w:rtl w:val="0"/>
        </w:rPr>
        <w:t xml:space="preserve">                                                                    </w:t>
      </w:r>
      <w:r>
        <w:rPr>
          <w:rFonts w:ascii="Arial Black" w:hAnsi="Arial Black" w:eastAsia="Arial Black" w:cs="Arial Black"/>
          <w:sz w:val="48"/>
          <w:szCs w:val="48"/>
          <w:rtl w:val="0"/>
        </w:rPr>
        <w:t>Resume</w:t>
      </w:r>
    </w:p>
    <w:p w14:paraId="00000002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Name: BHOOMIKA CHAUHAN</w:t>
      </w:r>
    </w:p>
    <w:p w14:paraId="00000003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Email: </w:t>
      </w:r>
      <w:r>
        <w:fldChar w:fldCharType="begin"/>
      </w:r>
      <w:r>
        <w:instrText xml:space="preserve"> HYPERLINK "mailto:bhoomikachauhan456@gmail.com"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8"/>
          <w:szCs w:val="28"/>
          <w:u w:val="single"/>
          <w:rtl w:val="0"/>
        </w:rPr>
        <w:t>bhoomi@gmail.com</w:t>
      </w:r>
      <w:r>
        <w:rPr>
          <w:rFonts w:ascii="Times New Roman" w:hAnsi="Times New Roman" w:eastAsia="Times New Roman" w:cs="Times New Roman"/>
          <w:color w:val="0000FF"/>
          <w:sz w:val="28"/>
          <w:szCs w:val="28"/>
          <w:u w:val="single"/>
          <w:rtl w:val="0"/>
        </w:rPr>
        <w:fldChar w:fldCharType="end"/>
      </w:r>
    </w:p>
    <w:p w14:paraId="00000004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Mob: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68121268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46</w:t>
      </w:r>
    </w:p>
    <w:p w14:paraId="00000005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Address : </w:t>
      </w:r>
      <w:r>
        <w:rPr>
          <w:rFonts w:ascii="Arial" w:hAnsi="Arial" w:eastAsia="Arial" w:cs="Arial"/>
          <w:i w:val="0"/>
          <w:iCs w:val="0"/>
          <w:caps w:val="0"/>
          <w:color w:val="040C28"/>
          <w:spacing w:val="0"/>
          <w:sz w:val="24"/>
          <w:szCs w:val="24"/>
        </w:rPr>
        <w:t>Robert Robertson, 1234 NW Bobcat Lane</w:t>
      </w:r>
    </w:p>
    <w:p w14:paraId="00000006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Current  address: </w:t>
      </w:r>
      <w:r>
        <w:rPr>
          <w:rFonts w:ascii="Arial" w:hAnsi="Arial" w:eastAsia="Arial" w:cs="Arial"/>
          <w:i w:val="0"/>
          <w:iCs w:val="0"/>
          <w:caps w:val="0"/>
          <w:color w:val="040C28"/>
          <w:spacing w:val="0"/>
          <w:sz w:val="24"/>
          <w:szCs w:val="24"/>
        </w:rPr>
        <w:t>Robert Robertson, 1234 NW Bobcat Lane</w:t>
      </w:r>
    </w:p>
    <w:p w14:paraId="0000000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__________________________________________________________________</w:t>
      </w:r>
    </w:p>
    <w:p w14:paraId="00000008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 xml:space="preserve">CAREER OBJECTIVE: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Engineering student seeking oppoutunity and internships</w:t>
      </w:r>
    </w:p>
    <w:p w14:paraId="00000009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 xml:space="preserve">ACADEMIC QUALIFICATION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 w14:paraId="0000000A"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xyz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university,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england</w:t>
      </w:r>
    </w:p>
    <w:p w14:paraId="0000000B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Bachelor of technology in CSE branch with specialization in artificial intelligence         and machine learning(2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superscript"/>
          <w:rtl w:val="0"/>
        </w:rPr>
        <w:t>nd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 year competed)</w:t>
      </w:r>
    </w:p>
    <w:p w14:paraId="0000000C"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Passed my 12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superscript"/>
          <w:rtl w:val="0"/>
        </w:rPr>
        <w:t>th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by 97%</w:t>
      </w:r>
    </w:p>
    <w:p w14:paraId="0000000D"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Passed my high school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 by 99%</w:t>
      </w:r>
    </w:p>
    <w:p w14:paraId="0000000E">
      <w:pPr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>TECHNICAL SKILLS:</w:t>
      </w:r>
    </w:p>
    <w:p w14:paraId="0000000F"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INTERNSHIP: Successfully completed 6 week training on Full Stack Web Development  from Brillica </w:t>
      </w:r>
    </w:p>
    <w:p w14:paraId="00000011"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Currently learning Spanish from online platform</w:t>
      </w:r>
    </w:p>
    <w:p w14:paraId="00000012"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36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Java , DSA ,html ,SQL ,CSS ,C,ML</w:t>
      </w:r>
    </w:p>
    <w:p w14:paraId="0C386FD4">
      <w:pPr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 xml:space="preserve">ACHIEVEMENTS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:</w:t>
      </w:r>
    </w:p>
    <w:p w14:paraId="00000015">
      <w:pPr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Student coordinator of  Literary club</w:t>
      </w:r>
    </w:p>
    <w:p w14:paraId="00000016"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Member of  NSS club</w:t>
      </w:r>
    </w:p>
    <w:p w14:paraId="00000017"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Won 1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superscript"/>
          <w:rtl w:val="0"/>
        </w:rPr>
        <w:t>st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prize at dance Competition and had given many stage performance</w:t>
      </w:r>
    </w:p>
    <w:p w14:paraId="00000018"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Won many prize in speech  and debate Competition</w:t>
      </w:r>
    </w:p>
    <w:p w14:paraId="00000019"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Organized many events and workshop in college</w:t>
      </w:r>
    </w:p>
    <w:p w14:paraId="0000001A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</w:rPr>
        <w:t>HOBBIES&amp; INTEREST</w:t>
      </w:r>
    </w:p>
    <w:p w14:paraId="0000001B">
      <w:pPr>
        <w:keepNext w:val="0"/>
        <w:keepLines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Playing badminton(1 prize at block level and in many interschool competiton)</w:t>
      </w:r>
    </w:p>
    <w:p w14:paraId="0000001C">
      <w:pPr>
        <w:keepNext w:val="0"/>
        <w:keepLines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Dancing</w:t>
      </w:r>
    </w:p>
    <w:p w14:paraId="0000001D">
      <w:pPr>
        <w:keepNext w:val="0"/>
        <w:keepLines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Reading</w:t>
      </w:r>
    </w:p>
    <w:p w14:paraId="0000001E">
      <w:pPr>
        <w:keepNext w:val="0"/>
        <w:keepLines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Innovative</w:t>
      </w:r>
    </w:p>
    <w:p w14:paraId="0000001F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020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</w:rPr>
        <w:t>SOFT SKILLS</w:t>
      </w:r>
    </w:p>
    <w:p w14:paraId="00000021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</w:rPr>
      </w:pPr>
    </w:p>
    <w:p w14:paraId="00000022">
      <w:pPr>
        <w:keepNext w:val="0"/>
        <w:keepLines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Collaborating, coordinating and cooperating</w:t>
      </w:r>
    </w:p>
    <w:p w14:paraId="00000023">
      <w:pPr>
        <w:keepNext w:val="0"/>
        <w:keepLines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Good Leadership skills </w:t>
      </w:r>
    </w:p>
    <w:p w14:paraId="00000024">
      <w:pPr>
        <w:keepNext w:val="0"/>
        <w:keepLines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Decision making</w:t>
      </w:r>
    </w:p>
    <w:p w14:paraId="00000028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07D7CC3"/>
    <w:rsid w:val="659473B3"/>
    <w:rsid w:val="729811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4</TotalTime>
  <ScaleCrop>false</ScaleCrop>
  <LinksUpToDate>false</LinksUpToDate>
  <Application>WPS Office_12.2.0.17153_F1E327BC-269C-435d-A152-05C5408002CA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2024-07-18T06:47:25Z</dcterms:created>
  <dc:creator>himan</dc:creator>
  <cp:lastModifiedBy>Himu Uniyal</cp:lastModifiedBy>
  <dcterms:modified xsi:type="dcterms:W3CDTF">2024-07-18T06:52:33Z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CBB395FFCB0946F09EF62220393EE348_13</vt:lpwstr>
  </property>
</Properties>
</file>